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21922" w14:textId="77777777" w:rsidR="00E52096" w:rsidRPr="00D90E90" w:rsidRDefault="00000000">
      <w:pPr>
        <w:pStyle w:val="Heading1"/>
      </w:pPr>
      <w:r w:rsidRPr="00D90E90">
        <w:t>GOVERNMENT COLLEGE OF TECHNOLOGY, COIMBATORE</w:t>
      </w:r>
    </w:p>
    <w:p w14:paraId="53319D26" w14:textId="77777777" w:rsidR="00D90E90" w:rsidRPr="00D90E90" w:rsidRDefault="00D90E90" w:rsidP="00D90E90">
      <w:pPr>
        <w:rPr>
          <w:sz w:val="24"/>
          <w:szCs w:val="24"/>
        </w:rPr>
      </w:pPr>
    </w:p>
    <w:p w14:paraId="712AE0AD" w14:textId="485B0B26" w:rsidR="00E52096" w:rsidRPr="00D90E90" w:rsidRDefault="00000000">
      <w:pPr>
        <w:rPr>
          <w:sz w:val="24"/>
          <w:szCs w:val="24"/>
        </w:rPr>
      </w:pPr>
      <w:r w:rsidRPr="00D90E90">
        <w:rPr>
          <w:sz w:val="24"/>
          <w:szCs w:val="24"/>
        </w:rPr>
        <w:t>TEAM MEMBERS:</w:t>
      </w:r>
      <w:r w:rsidR="0038201C" w:rsidRPr="00D90E90">
        <w:rPr>
          <w:sz w:val="24"/>
          <w:szCs w:val="24"/>
        </w:rPr>
        <w:t xml:space="preserve"> JANANI </w:t>
      </w:r>
      <w:proofErr w:type="gramStart"/>
      <w:r w:rsidR="0038201C" w:rsidRPr="00D90E90">
        <w:rPr>
          <w:sz w:val="24"/>
          <w:szCs w:val="24"/>
        </w:rPr>
        <w:t>G</w:t>
      </w:r>
      <w:r w:rsidRPr="00D90E90">
        <w:rPr>
          <w:sz w:val="24"/>
          <w:szCs w:val="24"/>
        </w:rPr>
        <w:t>(</w:t>
      </w:r>
      <w:proofErr w:type="gramEnd"/>
      <w:r w:rsidRPr="00D90E90">
        <w:rPr>
          <w:sz w:val="24"/>
          <w:szCs w:val="24"/>
        </w:rPr>
        <w:t>717721171</w:t>
      </w:r>
      <w:r w:rsidR="0038201C" w:rsidRPr="00D90E90">
        <w:rPr>
          <w:sz w:val="24"/>
          <w:szCs w:val="24"/>
        </w:rPr>
        <w:t>17</w:t>
      </w:r>
      <w:r w:rsidRPr="00D90E90">
        <w:rPr>
          <w:sz w:val="24"/>
          <w:szCs w:val="24"/>
        </w:rPr>
        <w:t xml:space="preserve">), </w:t>
      </w:r>
      <w:r w:rsidR="00175660" w:rsidRPr="00D90E90">
        <w:rPr>
          <w:sz w:val="24"/>
          <w:szCs w:val="24"/>
        </w:rPr>
        <w:t>VISHAL N</w:t>
      </w:r>
      <w:r w:rsidRPr="00D90E90">
        <w:rPr>
          <w:sz w:val="24"/>
          <w:szCs w:val="24"/>
        </w:rPr>
        <w:t xml:space="preserve"> (717721171</w:t>
      </w:r>
      <w:r w:rsidR="00175660" w:rsidRPr="00D90E90">
        <w:rPr>
          <w:sz w:val="24"/>
          <w:szCs w:val="24"/>
        </w:rPr>
        <w:t>49</w:t>
      </w:r>
      <w:r w:rsidRPr="00D90E90">
        <w:rPr>
          <w:sz w:val="24"/>
          <w:szCs w:val="24"/>
        </w:rPr>
        <w:t>)</w:t>
      </w:r>
    </w:p>
    <w:p w14:paraId="14FA36F4" w14:textId="67C79761" w:rsidR="00E52096" w:rsidRPr="00D90E90" w:rsidRDefault="00000000">
      <w:pPr>
        <w:rPr>
          <w:sz w:val="24"/>
          <w:szCs w:val="24"/>
        </w:rPr>
      </w:pPr>
      <w:r w:rsidRPr="00D90E90">
        <w:rPr>
          <w:sz w:val="24"/>
          <w:szCs w:val="24"/>
        </w:rPr>
        <w:t>DEPARTMENT: B.E</w:t>
      </w:r>
      <w:r w:rsidR="00175660" w:rsidRPr="00D90E90">
        <w:rPr>
          <w:sz w:val="24"/>
          <w:szCs w:val="24"/>
        </w:rPr>
        <w:t>.</w:t>
      </w:r>
      <w:r w:rsidRPr="00D90E90">
        <w:rPr>
          <w:sz w:val="24"/>
          <w:szCs w:val="24"/>
        </w:rPr>
        <w:t xml:space="preserve"> COMPUTER SCIENCE ENGINEERING</w:t>
      </w:r>
    </w:p>
    <w:p w14:paraId="5E1ADA9F" w14:textId="77777777" w:rsidR="00E52096" w:rsidRPr="00D90E90" w:rsidRDefault="00000000">
      <w:pPr>
        <w:rPr>
          <w:sz w:val="24"/>
          <w:szCs w:val="24"/>
        </w:rPr>
      </w:pPr>
      <w:r w:rsidRPr="00D90E90">
        <w:rPr>
          <w:sz w:val="24"/>
          <w:szCs w:val="24"/>
        </w:rPr>
        <w:t>SUBJECT: ARTIFICIAL INTELLIGENCE</w:t>
      </w:r>
    </w:p>
    <w:p w14:paraId="4741F781" w14:textId="77777777" w:rsidR="00E52096" w:rsidRPr="00D90E90" w:rsidRDefault="00000000">
      <w:pPr>
        <w:rPr>
          <w:sz w:val="24"/>
          <w:szCs w:val="24"/>
        </w:rPr>
      </w:pPr>
      <w:r w:rsidRPr="00D90E90">
        <w:rPr>
          <w:sz w:val="24"/>
          <w:szCs w:val="24"/>
        </w:rPr>
        <w:t>COURSE CODE: 18SPC702</w:t>
      </w:r>
    </w:p>
    <w:p w14:paraId="48C0DF5D" w14:textId="77777777" w:rsidR="00E52096" w:rsidRPr="00D90E90" w:rsidRDefault="00000000">
      <w:pPr>
        <w:rPr>
          <w:sz w:val="24"/>
          <w:szCs w:val="24"/>
        </w:rPr>
      </w:pPr>
      <w:r w:rsidRPr="00D90E90">
        <w:rPr>
          <w:sz w:val="24"/>
          <w:szCs w:val="24"/>
        </w:rPr>
        <w:t>PROJECT TITLE: AI-ENABLED EXCEL ANALYTICS ASSISTANT</w:t>
      </w:r>
    </w:p>
    <w:p w14:paraId="2A45C1E9" w14:textId="77777777" w:rsidR="00E52096" w:rsidRPr="00D90E90" w:rsidRDefault="00000000" w:rsidP="00175660">
      <w:pPr>
        <w:spacing w:line="360" w:lineRule="auto"/>
        <w:rPr>
          <w:sz w:val="24"/>
          <w:szCs w:val="24"/>
        </w:rPr>
      </w:pPr>
      <w:r w:rsidRPr="00D90E90">
        <w:rPr>
          <w:sz w:val="24"/>
          <w:szCs w:val="24"/>
        </w:rPr>
        <w:t>ASSIGNMENT NO: 02</w:t>
      </w:r>
    </w:p>
    <w:p w14:paraId="2526B62B" w14:textId="77777777" w:rsidR="00D90E90" w:rsidRPr="00D90E90" w:rsidRDefault="00D90E90" w:rsidP="00175660">
      <w:pPr>
        <w:spacing w:line="360" w:lineRule="auto"/>
        <w:rPr>
          <w:sz w:val="24"/>
          <w:szCs w:val="24"/>
        </w:rPr>
      </w:pPr>
    </w:p>
    <w:p w14:paraId="276D58EE" w14:textId="28F969CB" w:rsidR="00175660" w:rsidRPr="00D90E90" w:rsidRDefault="00000000" w:rsidP="00175660">
      <w:pPr>
        <w:pStyle w:val="Heading2"/>
        <w:rPr>
          <w:sz w:val="28"/>
          <w:szCs w:val="28"/>
        </w:rPr>
      </w:pPr>
      <w:r w:rsidRPr="00D90E90">
        <w:rPr>
          <w:sz w:val="28"/>
          <w:szCs w:val="28"/>
        </w:rPr>
        <w:t>PROJECT OVERVIEW</w:t>
      </w:r>
    </w:p>
    <w:p w14:paraId="0793B271" w14:textId="77777777" w:rsidR="00D90E90" w:rsidRPr="00D90E90" w:rsidRDefault="00D90E90" w:rsidP="00D90E90">
      <w:pPr>
        <w:rPr>
          <w:sz w:val="24"/>
          <w:szCs w:val="24"/>
        </w:rPr>
      </w:pPr>
    </w:p>
    <w:p w14:paraId="40BF3022" w14:textId="31669B8A" w:rsidR="00E52096" w:rsidRPr="00D90E90" w:rsidRDefault="00000000">
      <w:pPr>
        <w:rPr>
          <w:sz w:val="24"/>
          <w:szCs w:val="24"/>
        </w:rPr>
      </w:pPr>
      <w:r w:rsidRPr="00D90E90">
        <w:rPr>
          <w:sz w:val="24"/>
          <w:szCs w:val="24"/>
        </w:rPr>
        <w:t>The AI-Enabled Excel Analytics Assistant is an interactive tool designed to support users in retrieving insights from their Excel data files, bridging advanced AI capabilities with everyday data analysis needs. By utilizing Google’s generative AI models in combination with natural language processing (NLP), this system interprets and answers user queries based on the contents of their Excel files.</w:t>
      </w:r>
      <w:r w:rsidRPr="00D90E90">
        <w:rPr>
          <w:sz w:val="24"/>
          <w:szCs w:val="24"/>
        </w:rPr>
        <w:br/>
        <w:t xml:space="preserve">This application is developed in Python, utilizing the </w:t>
      </w:r>
      <w:proofErr w:type="gramStart"/>
      <w:r w:rsidRPr="00D90E90">
        <w:rPr>
          <w:sz w:val="24"/>
          <w:szCs w:val="24"/>
        </w:rPr>
        <w:t>google.generativeai</w:t>
      </w:r>
      <w:proofErr w:type="gramEnd"/>
      <w:r w:rsidRPr="00D90E90">
        <w:rPr>
          <w:sz w:val="24"/>
          <w:szCs w:val="24"/>
        </w:rPr>
        <w:t xml:space="preserve"> API as the engine for AI responses and Streamlit for a simple, engaging interface that facilitates file uploads, question inputs, and displays answers in real time.</w:t>
      </w:r>
    </w:p>
    <w:p w14:paraId="1C86215E" w14:textId="77777777" w:rsidR="00D90E90" w:rsidRPr="00D90E90" w:rsidRDefault="00D90E90">
      <w:pPr>
        <w:rPr>
          <w:sz w:val="24"/>
          <w:szCs w:val="24"/>
        </w:rPr>
      </w:pPr>
    </w:p>
    <w:p w14:paraId="01A66DBC" w14:textId="77777777" w:rsidR="00E52096" w:rsidRPr="00D90E90" w:rsidRDefault="00000000">
      <w:pPr>
        <w:pStyle w:val="Heading2"/>
        <w:rPr>
          <w:sz w:val="28"/>
          <w:szCs w:val="28"/>
        </w:rPr>
      </w:pPr>
      <w:r w:rsidRPr="00D90E90">
        <w:rPr>
          <w:sz w:val="28"/>
          <w:szCs w:val="28"/>
        </w:rPr>
        <w:t>Project Approach</w:t>
      </w:r>
    </w:p>
    <w:p w14:paraId="566EAF9E" w14:textId="77777777" w:rsidR="00D90E90" w:rsidRDefault="00D90E90" w:rsidP="00D90E90">
      <w:pPr>
        <w:rPr>
          <w:sz w:val="24"/>
          <w:szCs w:val="24"/>
        </w:rPr>
      </w:pPr>
    </w:p>
    <w:p w14:paraId="797C239A" w14:textId="78BED3C0" w:rsidR="00D90E90" w:rsidRPr="00D90E90" w:rsidRDefault="00D90E90" w:rsidP="00D90E90">
      <w:pPr>
        <w:rPr>
          <w:b/>
          <w:bCs/>
          <w:sz w:val="24"/>
          <w:szCs w:val="24"/>
        </w:rPr>
      </w:pPr>
      <w:r w:rsidRPr="00D90E90">
        <w:rPr>
          <w:b/>
          <w:bCs/>
          <w:sz w:val="24"/>
          <w:szCs w:val="24"/>
        </w:rPr>
        <w:t>1. Data Handling and Preparation:</w:t>
      </w:r>
    </w:p>
    <w:p w14:paraId="05E08583" w14:textId="77777777" w:rsidR="00E52096" w:rsidRPr="00D90E90" w:rsidRDefault="00000000">
      <w:pPr>
        <w:rPr>
          <w:sz w:val="24"/>
          <w:szCs w:val="24"/>
        </w:rPr>
      </w:pPr>
      <w:r w:rsidRPr="00D90E90">
        <w:rPr>
          <w:sz w:val="24"/>
          <w:szCs w:val="24"/>
        </w:rPr>
        <w:t xml:space="preserve">Upon file upload, the assistant processes the Excel file using the </w:t>
      </w:r>
      <w:proofErr w:type="gramStart"/>
      <w:r w:rsidRPr="00D90E90">
        <w:rPr>
          <w:sz w:val="24"/>
          <w:szCs w:val="24"/>
        </w:rPr>
        <w:t>pandas</w:t>
      </w:r>
      <w:proofErr w:type="gramEnd"/>
      <w:r w:rsidRPr="00D90E90">
        <w:rPr>
          <w:sz w:val="24"/>
          <w:szCs w:val="24"/>
        </w:rPr>
        <w:t xml:space="preserve"> library, structuring the data into a format compatible with the AI model. The contents are converted to a readable text format that is fed to the generative model.</w:t>
      </w:r>
    </w:p>
    <w:p w14:paraId="116EB940" w14:textId="7A6B8B7D" w:rsidR="00E52096" w:rsidRPr="00D90E90" w:rsidRDefault="00000000">
      <w:pPr>
        <w:rPr>
          <w:b/>
          <w:bCs/>
          <w:sz w:val="24"/>
          <w:szCs w:val="24"/>
        </w:rPr>
      </w:pPr>
      <w:r w:rsidRPr="00D90E90">
        <w:rPr>
          <w:b/>
          <w:bCs/>
          <w:sz w:val="24"/>
          <w:szCs w:val="24"/>
        </w:rPr>
        <w:t>2. Query Processing and Response Generation:</w:t>
      </w:r>
    </w:p>
    <w:p w14:paraId="5FC58ABD" w14:textId="77777777" w:rsidR="00E52096" w:rsidRDefault="00000000">
      <w:pPr>
        <w:rPr>
          <w:sz w:val="24"/>
          <w:szCs w:val="24"/>
        </w:rPr>
      </w:pPr>
      <w:r w:rsidRPr="00D90E90">
        <w:rPr>
          <w:sz w:val="24"/>
          <w:szCs w:val="24"/>
        </w:rPr>
        <w:t>After the data is loaded, the system allows users to input questions, which are then combined with the data context and sent to the AI model. The model interprets and responds to the user’s questions based on the data, delivering an intuitive answer.</w:t>
      </w:r>
    </w:p>
    <w:p w14:paraId="6282818B" w14:textId="77777777" w:rsidR="00D90E90" w:rsidRDefault="00D90E90">
      <w:pPr>
        <w:rPr>
          <w:sz w:val="24"/>
          <w:szCs w:val="24"/>
        </w:rPr>
      </w:pPr>
    </w:p>
    <w:p w14:paraId="674E4EDE" w14:textId="77777777" w:rsidR="00D90E90" w:rsidRPr="00D90E90" w:rsidRDefault="00D90E90">
      <w:pPr>
        <w:rPr>
          <w:sz w:val="24"/>
          <w:szCs w:val="24"/>
        </w:rPr>
      </w:pPr>
    </w:p>
    <w:p w14:paraId="3868613B" w14:textId="77777777" w:rsidR="00E52096" w:rsidRPr="00D90E90" w:rsidRDefault="00000000">
      <w:pPr>
        <w:rPr>
          <w:b/>
          <w:bCs/>
          <w:sz w:val="24"/>
          <w:szCs w:val="24"/>
        </w:rPr>
      </w:pPr>
      <w:r w:rsidRPr="00D90E90">
        <w:rPr>
          <w:b/>
          <w:bCs/>
          <w:sz w:val="24"/>
          <w:szCs w:val="24"/>
        </w:rPr>
        <w:t>3. Streamlit-based User Interface:</w:t>
      </w:r>
    </w:p>
    <w:p w14:paraId="1766F5D8" w14:textId="77777777" w:rsidR="00E52096" w:rsidRDefault="00000000">
      <w:pPr>
        <w:rPr>
          <w:sz w:val="24"/>
          <w:szCs w:val="24"/>
        </w:rPr>
      </w:pPr>
      <w:r w:rsidRPr="00D90E90">
        <w:rPr>
          <w:sz w:val="24"/>
          <w:szCs w:val="24"/>
        </w:rPr>
        <w:t>Through Streamlit, the application provides an easy-to-navigate interface for file uploads, question submissions, and viewing AI-generated responses, creating an accessible and responsive user experience.</w:t>
      </w:r>
    </w:p>
    <w:p w14:paraId="75FD5C2F" w14:textId="77777777" w:rsidR="00D90E90" w:rsidRPr="00D90E90" w:rsidRDefault="00D90E90">
      <w:pPr>
        <w:rPr>
          <w:sz w:val="24"/>
          <w:szCs w:val="24"/>
        </w:rPr>
      </w:pPr>
    </w:p>
    <w:p w14:paraId="63F2180A" w14:textId="2CCD3F94" w:rsidR="00E52096" w:rsidRDefault="00000000">
      <w:pPr>
        <w:pStyle w:val="Heading2"/>
        <w:rPr>
          <w:sz w:val="28"/>
          <w:szCs w:val="28"/>
        </w:rPr>
      </w:pPr>
      <w:r w:rsidRPr="00D90E90">
        <w:rPr>
          <w:sz w:val="28"/>
          <w:szCs w:val="28"/>
        </w:rPr>
        <w:t>Code Implementation</w:t>
      </w:r>
    </w:p>
    <w:p w14:paraId="5B91BC05" w14:textId="77777777" w:rsidR="00D90E90" w:rsidRPr="00D90E90" w:rsidRDefault="00D90E90" w:rsidP="00D90E90"/>
    <w:p w14:paraId="599116CA" w14:textId="00E6EE80" w:rsidR="00E52096" w:rsidRPr="00D90E90" w:rsidRDefault="00000000">
      <w:pPr>
        <w:rPr>
          <w:sz w:val="24"/>
          <w:szCs w:val="24"/>
        </w:rPr>
      </w:pPr>
      <w:r w:rsidRPr="00D90E90">
        <w:rPr>
          <w:sz w:val="24"/>
          <w:szCs w:val="24"/>
        </w:rPr>
        <w:t>```python</w:t>
      </w:r>
      <w:r w:rsidRPr="00D90E90">
        <w:rPr>
          <w:sz w:val="24"/>
          <w:szCs w:val="24"/>
        </w:rPr>
        <w:br/>
        <w:t>import google.generativeai as genai</w:t>
      </w:r>
      <w:r w:rsidRPr="00D90E90">
        <w:rPr>
          <w:sz w:val="24"/>
          <w:szCs w:val="24"/>
        </w:rPr>
        <w:br/>
        <w:t>import pandas as pd</w:t>
      </w:r>
      <w:r w:rsidRPr="00D90E90">
        <w:rPr>
          <w:sz w:val="24"/>
          <w:szCs w:val="24"/>
        </w:rPr>
        <w:br/>
        <w:t>import time</w:t>
      </w:r>
      <w:r w:rsidRPr="00D90E90">
        <w:rPr>
          <w:sz w:val="24"/>
          <w:szCs w:val="24"/>
        </w:rPr>
        <w:br/>
      </w:r>
      <w:r w:rsidRPr="00D90E90">
        <w:rPr>
          <w:sz w:val="24"/>
          <w:szCs w:val="24"/>
        </w:rPr>
        <w:br/>
        <w:t># Configure the API key</w:t>
      </w:r>
      <w:r w:rsidRPr="00D90E90">
        <w:rPr>
          <w:sz w:val="24"/>
          <w:szCs w:val="24"/>
        </w:rPr>
        <w:br/>
        <w:t>genai.configure(api_key="AIzaSyCdFkS-IAjpHNUoRIPhFs1jvdQe5P9AmVc")</w:t>
      </w:r>
      <w:r w:rsidRPr="00D90E90">
        <w:rPr>
          <w:sz w:val="24"/>
          <w:szCs w:val="24"/>
        </w:rPr>
        <w:br/>
      </w:r>
      <w:r w:rsidRPr="00D90E90">
        <w:rPr>
          <w:sz w:val="24"/>
          <w:szCs w:val="24"/>
        </w:rPr>
        <w:br/>
        <w:t># Function to load and preview Excel data</w:t>
      </w:r>
      <w:r w:rsidRPr="00D90E90">
        <w:rPr>
          <w:sz w:val="24"/>
          <w:szCs w:val="24"/>
        </w:rPr>
        <w:br/>
        <w:t>def load_excel_data(file_path):</w:t>
      </w:r>
      <w:r w:rsidRPr="00D90E90">
        <w:rPr>
          <w:sz w:val="24"/>
          <w:szCs w:val="24"/>
        </w:rPr>
        <w:br/>
        <w:t xml:space="preserve">    # Load the Excel file into a DataFrame</w:t>
      </w:r>
      <w:r w:rsidRPr="00D90E90">
        <w:rPr>
          <w:sz w:val="24"/>
          <w:szCs w:val="24"/>
        </w:rPr>
        <w:br/>
        <w:t xml:space="preserve">    data = pd.read_excel(file_path)</w:t>
      </w:r>
      <w:r w:rsidRPr="00D90E90">
        <w:rPr>
          <w:sz w:val="24"/>
          <w:szCs w:val="24"/>
        </w:rPr>
        <w:br/>
        <w:t xml:space="preserve">    # Convert the entire DataFrame to a readable string format for the prompt</w:t>
      </w:r>
      <w:r w:rsidRPr="00D90E90">
        <w:rPr>
          <w:sz w:val="24"/>
          <w:szCs w:val="24"/>
        </w:rPr>
        <w:br/>
        <w:t xml:space="preserve">    data_context = data.to_string(index=False)</w:t>
      </w:r>
      <w:r w:rsidRPr="00D90E90">
        <w:rPr>
          <w:sz w:val="24"/>
          <w:szCs w:val="24"/>
        </w:rPr>
        <w:br/>
        <w:t xml:space="preserve">    return data_context</w:t>
      </w:r>
      <w:r w:rsidRPr="00D90E90">
        <w:rPr>
          <w:sz w:val="24"/>
          <w:szCs w:val="24"/>
        </w:rPr>
        <w:br/>
      </w:r>
      <w:r w:rsidRPr="00D90E90">
        <w:rPr>
          <w:sz w:val="24"/>
          <w:szCs w:val="24"/>
        </w:rPr>
        <w:br/>
        <w:t># Function to send a request to the model</w:t>
      </w:r>
      <w:r w:rsidRPr="00D90E90">
        <w:rPr>
          <w:sz w:val="24"/>
          <w:szCs w:val="24"/>
        </w:rPr>
        <w:br/>
        <w:t>def send_request(chat, context, question):</w:t>
      </w:r>
      <w:r w:rsidRPr="00D90E90">
        <w:rPr>
          <w:sz w:val="24"/>
          <w:szCs w:val="24"/>
        </w:rPr>
        <w:br/>
        <w:t xml:space="preserve">    try:</w:t>
      </w:r>
      <w:r w:rsidRPr="00D90E90">
        <w:rPr>
          <w:sz w:val="24"/>
          <w:szCs w:val="24"/>
        </w:rPr>
        <w:br/>
        <w:t xml:space="preserve">        # Combine context and question into a single prompt</w:t>
      </w:r>
      <w:r w:rsidRPr="00D90E90">
        <w:rPr>
          <w:sz w:val="24"/>
          <w:szCs w:val="24"/>
        </w:rPr>
        <w:br/>
        <w:t xml:space="preserve">        prompt = f"Here is the data:\n\n{context}\n\nQuestion: {question}"</w:t>
      </w:r>
      <w:r w:rsidRPr="00D90E90">
        <w:rPr>
          <w:sz w:val="24"/>
          <w:szCs w:val="24"/>
        </w:rPr>
        <w:br/>
        <w:t xml:space="preserve">        response = chat.send_message(prompt)</w:t>
      </w:r>
      <w:r w:rsidRPr="00D90E90">
        <w:rPr>
          <w:sz w:val="24"/>
          <w:szCs w:val="24"/>
        </w:rPr>
        <w:br/>
        <w:t xml:space="preserve">        return response</w:t>
      </w:r>
      <w:r w:rsidRPr="00D90E90">
        <w:rPr>
          <w:sz w:val="24"/>
          <w:szCs w:val="24"/>
        </w:rPr>
        <w:br/>
        <w:t xml:space="preserve">    except Exception as e:</w:t>
      </w:r>
      <w:r w:rsidRPr="00D90E90">
        <w:rPr>
          <w:sz w:val="24"/>
          <w:szCs w:val="24"/>
        </w:rPr>
        <w:br/>
        <w:t xml:space="preserve">        print("Error occurred:", e)</w:t>
      </w:r>
      <w:r w:rsidRPr="00D90E90">
        <w:rPr>
          <w:sz w:val="24"/>
          <w:szCs w:val="24"/>
        </w:rPr>
        <w:br/>
        <w:t xml:space="preserve">        time.sleep(5)  # Wait before retrying</w:t>
      </w:r>
      <w:r w:rsidRPr="00D90E90">
        <w:rPr>
          <w:sz w:val="24"/>
          <w:szCs w:val="24"/>
        </w:rPr>
        <w:br/>
        <w:t xml:space="preserve">        return None</w:t>
      </w:r>
      <w:r w:rsidRPr="00D90E90">
        <w:rPr>
          <w:sz w:val="24"/>
          <w:szCs w:val="24"/>
        </w:rPr>
        <w:br/>
      </w:r>
      <w:r w:rsidRPr="00D90E90">
        <w:rPr>
          <w:sz w:val="24"/>
          <w:szCs w:val="24"/>
        </w:rPr>
        <w:br/>
        <w:t># Main function to load data and interact with multiple questions</w:t>
      </w:r>
      <w:r w:rsidRPr="00D90E90">
        <w:rPr>
          <w:sz w:val="24"/>
          <w:szCs w:val="24"/>
        </w:rPr>
        <w:br/>
        <w:t>def interactive_ask_model_with_excel(file_path):</w:t>
      </w:r>
      <w:r w:rsidRPr="00D90E90">
        <w:rPr>
          <w:sz w:val="24"/>
          <w:szCs w:val="24"/>
        </w:rPr>
        <w:br/>
        <w:t xml:space="preserve">    # Load Excel data and format it</w:t>
      </w:r>
      <w:r w:rsidRPr="00D90E90">
        <w:rPr>
          <w:sz w:val="24"/>
          <w:szCs w:val="24"/>
        </w:rPr>
        <w:br/>
        <w:t xml:space="preserve">    data_context = load_excel_data(file_path)</w:t>
      </w:r>
      <w:r w:rsidRPr="00D90E90">
        <w:rPr>
          <w:sz w:val="24"/>
          <w:szCs w:val="24"/>
        </w:rPr>
        <w:br/>
      </w:r>
      <w:r w:rsidRPr="00D90E90">
        <w:rPr>
          <w:sz w:val="24"/>
          <w:szCs w:val="24"/>
        </w:rPr>
        <w:lastRenderedPageBreak/>
        <w:t xml:space="preserve">    </w:t>
      </w:r>
      <w:r w:rsidRPr="00D90E90">
        <w:rPr>
          <w:sz w:val="24"/>
          <w:szCs w:val="24"/>
        </w:rPr>
        <w:br/>
        <w:t xml:space="preserve">    # Start a chat with the model</w:t>
      </w:r>
      <w:r w:rsidRPr="00D90E90">
        <w:rPr>
          <w:sz w:val="24"/>
          <w:szCs w:val="24"/>
        </w:rPr>
        <w:br/>
        <w:t xml:space="preserve">    model = genai.GenerativeModel(model_name="gemini-1.5-pro")</w:t>
      </w:r>
      <w:r w:rsidRPr="00D90E90">
        <w:rPr>
          <w:sz w:val="24"/>
          <w:szCs w:val="24"/>
        </w:rPr>
        <w:br/>
        <w:t xml:space="preserve">    chat = model.start_chat()</w:t>
      </w:r>
      <w:r w:rsidRPr="00D90E90">
        <w:rPr>
          <w:sz w:val="24"/>
          <w:szCs w:val="24"/>
        </w:rPr>
        <w:br/>
        <w:t xml:space="preserve">    </w:t>
      </w:r>
      <w:r w:rsidRPr="00D90E90">
        <w:rPr>
          <w:sz w:val="24"/>
          <w:szCs w:val="24"/>
        </w:rPr>
        <w:br/>
        <w:t xml:space="preserve">    print("Interactive mode: Ask your questions about the Excel data. Type 'exit' to stop.")</w:t>
      </w:r>
      <w:r w:rsidRPr="00D90E90">
        <w:rPr>
          <w:sz w:val="24"/>
          <w:szCs w:val="24"/>
        </w:rPr>
        <w:br/>
      </w:r>
      <w:r w:rsidRPr="00D90E90">
        <w:rPr>
          <w:sz w:val="24"/>
          <w:szCs w:val="24"/>
        </w:rPr>
        <w:br/>
        <w:t xml:space="preserve">    while True:</w:t>
      </w:r>
      <w:r w:rsidRPr="00D90E90">
        <w:rPr>
          <w:sz w:val="24"/>
          <w:szCs w:val="24"/>
        </w:rPr>
        <w:br/>
        <w:t xml:space="preserve">        # Prompt the user to enter a question</w:t>
      </w:r>
      <w:r w:rsidRPr="00D90E90">
        <w:rPr>
          <w:sz w:val="24"/>
          <w:szCs w:val="24"/>
        </w:rPr>
        <w:br/>
        <w:t xml:space="preserve">        question = input("\nEnter your question: ")</w:t>
      </w:r>
      <w:r w:rsidRPr="00D90E90">
        <w:rPr>
          <w:sz w:val="24"/>
          <w:szCs w:val="24"/>
        </w:rPr>
        <w:br/>
        <w:t xml:space="preserve">        </w:t>
      </w:r>
      <w:r w:rsidRPr="00D90E90">
        <w:rPr>
          <w:sz w:val="24"/>
          <w:szCs w:val="24"/>
        </w:rPr>
        <w:br/>
        <w:t xml:space="preserve">        # Check if the user wants to exit</w:t>
      </w:r>
      <w:r w:rsidRPr="00D90E90">
        <w:rPr>
          <w:sz w:val="24"/>
          <w:szCs w:val="24"/>
        </w:rPr>
        <w:br/>
        <w:t xml:space="preserve">        if question.lower() == 'exit':</w:t>
      </w:r>
      <w:r w:rsidRPr="00D90E90">
        <w:rPr>
          <w:sz w:val="24"/>
          <w:szCs w:val="24"/>
        </w:rPr>
        <w:br/>
        <w:t xml:space="preserve">            print("Ending the session.")</w:t>
      </w:r>
      <w:r w:rsidRPr="00D90E90">
        <w:rPr>
          <w:sz w:val="24"/>
          <w:szCs w:val="24"/>
        </w:rPr>
        <w:br/>
        <w:t xml:space="preserve">            break</w:t>
      </w:r>
      <w:r w:rsidRPr="00D90E90">
        <w:rPr>
          <w:sz w:val="24"/>
          <w:szCs w:val="24"/>
        </w:rPr>
        <w:br/>
        <w:t xml:space="preserve">        </w:t>
      </w:r>
      <w:r w:rsidRPr="00D90E90">
        <w:rPr>
          <w:sz w:val="24"/>
          <w:szCs w:val="24"/>
        </w:rPr>
        <w:br/>
        <w:t xml:space="preserve">        # Send the request with the data context and question</w:t>
      </w:r>
      <w:r w:rsidRPr="00D90E90">
        <w:rPr>
          <w:sz w:val="24"/>
          <w:szCs w:val="24"/>
        </w:rPr>
        <w:br/>
        <w:t xml:space="preserve">        response = send_request(chat, data_context, question)</w:t>
      </w:r>
      <w:r w:rsidRPr="00D90E90">
        <w:rPr>
          <w:sz w:val="24"/>
          <w:szCs w:val="24"/>
        </w:rPr>
        <w:br/>
        <w:t xml:space="preserve">        </w:t>
      </w:r>
      <w:r w:rsidRPr="00D90E90">
        <w:rPr>
          <w:sz w:val="24"/>
          <w:szCs w:val="24"/>
        </w:rPr>
        <w:br/>
        <w:t xml:space="preserve">        if response:</w:t>
      </w:r>
      <w:r w:rsidRPr="00D90E90">
        <w:rPr>
          <w:sz w:val="24"/>
          <w:szCs w:val="24"/>
        </w:rPr>
        <w:br/>
        <w:t xml:space="preserve">            # Extract and print the answer from the model's response</w:t>
      </w:r>
      <w:r w:rsidRPr="00D90E90">
        <w:rPr>
          <w:sz w:val="24"/>
          <w:szCs w:val="24"/>
        </w:rPr>
        <w:br/>
        <w:t xml:space="preserve">            answer = response.candidates[0].content.parts[0].text</w:t>
      </w:r>
      <w:r w:rsidRPr="00D90E90">
        <w:rPr>
          <w:sz w:val="24"/>
          <w:szCs w:val="24"/>
        </w:rPr>
        <w:br/>
        <w:t xml:space="preserve">            print("\nAnswer:", answer)</w:t>
      </w:r>
      <w:r w:rsidRPr="00D90E90">
        <w:rPr>
          <w:sz w:val="24"/>
          <w:szCs w:val="24"/>
        </w:rPr>
        <w:br/>
        <w:t xml:space="preserve">        else:</w:t>
      </w:r>
      <w:r w:rsidRPr="00D90E90">
        <w:rPr>
          <w:sz w:val="24"/>
          <w:szCs w:val="24"/>
        </w:rPr>
        <w:br/>
        <w:t xml:space="preserve">            print("No response received. Try again.")</w:t>
      </w:r>
      <w:r w:rsidRPr="00D90E90">
        <w:rPr>
          <w:sz w:val="24"/>
          <w:szCs w:val="24"/>
        </w:rPr>
        <w:br/>
      </w:r>
      <w:r w:rsidRPr="00D90E90">
        <w:rPr>
          <w:sz w:val="24"/>
          <w:szCs w:val="24"/>
        </w:rPr>
        <w:br/>
        <w:t># Example usage</w:t>
      </w:r>
      <w:r w:rsidRPr="00D90E90">
        <w:rPr>
          <w:sz w:val="24"/>
          <w:szCs w:val="24"/>
        </w:rPr>
        <w:br/>
        <w:t xml:space="preserve">file_path = "/content/Walmart -GCT - Phase 2 Sandbox login credentials. 3rd Oct.xlsx" </w:t>
      </w:r>
      <w:r w:rsidR="00D90E90">
        <w:rPr>
          <w:sz w:val="24"/>
          <w:szCs w:val="24"/>
        </w:rPr>
        <w:t xml:space="preserve"> </w:t>
      </w:r>
      <w:r w:rsidRPr="00D90E90">
        <w:rPr>
          <w:sz w:val="24"/>
          <w:szCs w:val="24"/>
        </w:rPr>
        <w:t xml:space="preserve"> # Replace with the path to your Excel file</w:t>
      </w:r>
      <w:r w:rsidRPr="00D90E90">
        <w:rPr>
          <w:sz w:val="24"/>
          <w:szCs w:val="24"/>
        </w:rPr>
        <w:br/>
        <w:t>interactive_ask_model_with_excel(file_path)</w:t>
      </w:r>
      <w:r w:rsidRPr="00D90E90">
        <w:rPr>
          <w:sz w:val="24"/>
          <w:szCs w:val="24"/>
        </w:rPr>
        <w:br/>
        <w:t>```</w:t>
      </w:r>
    </w:p>
    <w:p w14:paraId="2E243773" w14:textId="77777777" w:rsidR="00E52096" w:rsidRDefault="00000000">
      <w:pPr>
        <w:pStyle w:val="Heading2"/>
        <w:rPr>
          <w:sz w:val="28"/>
          <w:szCs w:val="28"/>
        </w:rPr>
      </w:pPr>
      <w:r w:rsidRPr="00D90E90">
        <w:rPr>
          <w:sz w:val="28"/>
          <w:szCs w:val="28"/>
        </w:rPr>
        <w:t>Challenges Encountered</w:t>
      </w:r>
    </w:p>
    <w:p w14:paraId="72D064ED" w14:textId="77777777" w:rsidR="00D90E90" w:rsidRPr="00D90E90" w:rsidRDefault="00D90E90" w:rsidP="00D90E90"/>
    <w:p w14:paraId="3E6FF81E" w14:textId="77777777" w:rsidR="00E52096" w:rsidRPr="00D90E90" w:rsidRDefault="00000000">
      <w:pPr>
        <w:rPr>
          <w:b/>
          <w:bCs/>
          <w:sz w:val="24"/>
          <w:szCs w:val="24"/>
        </w:rPr>
      </w:pPr>
      <w:r w:rsidRPr="00D90E90">
        <w:rPr>
          <w:b/>
          <w:bCs/>
          <w:sz w:val="24"/>
          <w:szCs w:val="24"/>
        </w:rPr>
        <w:t>1. Handling Large Files:</w:t>
      </w:r>
    </w:p>
    <w:p w14:paraId="688E595C" w14:textId="77777777" w:rsidR="00E52096" w:rsidRDefault="00000000">
      <w:pPr>
        <w:rPr>
          <w:sz w:val="24"/>
          <w:szCs w:val="24"/>
        </w:rPr>
      </w:pPr>
      <w:r w:rsidRPr="00D90E90">
        <w:rPr>
          <w:sz w:val="24"/>
          <w:szCs w:val="24"/>
        </w:rPr>
        <w:t>Managing large datasets efficiently proved challenging as it impacted processing speed. Performance optimizations were implemented to enable smooth operation with larger files.</w:t>
      </w:r>
    </w:p>
    <w:p w14:paraId="49CB9ED7" w14:textId="77777777" w:rsidR="00D90E90" w:rsidRDefault="00D90E90">
      <w:pPr>
        <w:rPr>
          <w:sz w:val="24"/>
          <w:szCs w:val="24"/>
        </w:rPr>
      </w:pPr>
    </w:p>
    <w:p w14:paraId="53F4158E" w14:textId="77777777" w:rsidR="00D90E90" w:rsidRDefault="00D90E90">
      <w:pPr>
        <w:rPr>
          <w:sz w:val="24"/>
          <w:szCs w:val="24"/>
        </w:rPr>
      </w:pPr>
    </w:p>
    <w:p w14:paraId="53A51DB4" w14:textId="77777777" w:rsidR="00D90E90" w:rsidRDefault="00D90E90">
      <w:pPr>
        <w:rPr>
          <w:sz w:val="24"/>
          <w:szCs w:val="24"/>
        </w:rPr>
      </w:pPr>
    </w:p>
    <w:p w14:paraId="1A7E577E" w14:textId="77777777" w:rsidR="00D90E90" w:rsidRPr="00D90E90" w:rsidRDefault="00D90E90">
      <w:pPr>
        <w:rPr>
          <w:sz w:val="24"/>
          <w:szCs w:val="24"/>
        </w:rPr>
      </w:pPr>
    </w:p>
    <w:p w14:paraId="3806FCAF" w14:textId="77777777" w:rsidR="00E52096" w:rsidRPr="00D90E90" w:rsidRDefault="00000000">
      <w:pPr>
        <w:rPr>
          <w:b/>
          <w:bCs/>
          <w:sz w:val="24"/>
          <w:szCs w:val="24"/>
        </w:rPr>
      </w:pPr>
      <w:r w:rsidRPr="00D90E90">
        <w:rPr>
          <w:b/>
          <w:bCs/>
          <w:sz w:val="24"/>
          <w:szCs w:val="24"/>
        </w:rPr>
        <w:t>2. Contextual Understanding:</w:t>
      </w:r>
    </w:p>
    <w:p w14:paraId="7F188C61" w14:textId="77777777" w:rsidR="00E52096" w:rsidRPr="00D90E90" w:rsidRDefault="00000000">
      <w:pPr>
        <w:rPr>
          <w:sz w:val="24"/>
          <w:szCs w:val="24"/>
        </w:rPr>
      </w:pPr>
      <w:r w:rsidRPr="00D90E90">
        <w:rPr>
          <w:sz w:val="24"/>
          <w:szCs w:val="24"/>
        </w:rPr>
        <w:t>Accurately interpreting complex or vague questions was challenging, and adjustments to prompt wording and model settings were required to improve answer relevance.</w:t>
      </w:r>
    </w:p>
    <w:p w14:paraId="6BCE5807" w14:textId="77777777" w:rsidR="00E52096" w:rsidRPr="00D90E90" w:rsidRDefault="00000000">
      <w:pPr>
        <w:rPr>
          <w:b/>
          <w:bCs/>
          <w:sz w:val="24"/>
          <w:szCs w:val="24"/>
        </w:rPr>
      </w:pPr>
      <w:r w:rsidRPr="00D90E90">
        <w:rPr>
          <w:b/>
          <w:bCs/>
          <w:sz w:val="24"/>
          <w:szCs w:val="24"/>
        </w:rPr>
        <w:t>3. API Constraints:</w:t>
      </w:r>
    </w:p>
    <w:p w14:paraId="6613E8DF" w14:textId="77777777" w:rsidR="00E52096" w:rsidRPr="00D90E90" w:rsidRDefault="00000000">
      <w:pPr>
        <w:rPr>
          <w:sz w:val="24"/>
          <w:szCs w:val="24"/>
        </w:rPr>
      </w:pPr>
      <w:r w:rsidRPr="00D90E90">
        <w:rPr>
          <w:sz w:val="24"/>
          <w:szCs w:val="24"/>
        </w:rPr>
        <w:t>API limitations in handling response length and complexity occasionally impacted the clarity of output, leading to adjustments for more concise responses.</w:t>
      </w:r>
    </w:p>
    <w:p w14:paraId="24D9953F" w14:textId="77777777" w:rsidR="00E52096" w:rsidRPr="00D90E90" w:rsidRDefault="00000000">
      <w:pPr>
        <w:rPr>
          <w:b/>
          <w:bCs/>
          <w:sz w:val="24"/>
          <w:szCs w:val="24"/>
        </w:rPr>
      </w:pPr>
      <w:r w:rsidRPr="00D90E90">
        <w:rPr>
          <w:b/>
          <w:bCs/>
          <w:sz w:val="24"/>
          <w:szCs w:val="24"/>
        </w:rPr>
        <w:t>4. User Experience Optimization:</w:t>
      </w:r>
    </w:p>
    <w:p w14:paraId="4A3F4A62" w14:textId="77777777" w:rsidR="00E52096" w:rsidRDefault="00000000">
      <w:pPr>
        <w:rPr>
          <w:sz w:val="24"/>
          <w:szCs w:val="24"/>
        </w:rPr>
      </w:pPr>
      <w:r w:rsidRPr="00D90E90">
        <w:rPr>
          <w:sz w:val="24"/>
          <w:szCs w:val="24"/>
        </w:rPr>
        <w:t>Ensuring smooth user interactions, especially with large files, necessitated focusing on error handling and optimizing data upload and parsing processes.</w:t>
      </w:r>
    </w:p>
    <w:p w14:paraId="2456EAB1" w14:textId="77777777" w:rsidR="00D90E90" w:rsidRPr="00D90E90" w:rsidRDefault="00D90E90">
      <w:pPr>
        <w:rPr>
          <w:sz w:val="24"/>
          <w:szCs w:val="24"/>
        </w:rPr>
      </w:pPr>
    </w:p>
    <w:p w14:paraId="791569CA" w14:textId="77777777" w:rsidR="00E52096" w:rsidRPr="00D90E90" w:rsidRDefault="00000000">
      <w:pPr>
        <w:pStyle w:val="Heading2"/>
        <w:rPr>
          <w:sz w:val="28"/>
          <w:szCs w:val="28"/>
        </w:rPr>
      </w:pPr>
      <w:r w:rsidRPr="00D90E90">
        <w:rPr>
          <w:sz w:val="28"/>
          <w:szCs w:val="28"/>
        </w:rPr>
        <w:t>Technologies Employed</w:t>
      </w:r>
    </w:p>
    <w:p w14:paraId="13DA533A" w14:textId="77777777" w:rsidR="00D90E90" w:rsidRPr="00D90E90" w:rsidRDefault="00D90E90" w:rsidP="00D90E90"/>
    <w:p w14:paraId="188F3AD5" w14:textId="77777777" w:rsidR="00D90E90" w:rsidRDefault="00000000">
      <w:pPr>
        <w:rPr>
          <w:sz w:val="24"/>
          <w:szCs w:val="24"/>
        </w:rPr>
      </w:pPr>
      <w:r w:rsidRPr="00D90E90">
        <w:rPr>
          <w:sz w:val="24"/>
          <w:szCs w:val="24"/>
        </w:rPr>
        <w:t xml:space="preserve">• </w:t>
      </w:r>
      <w:r w:rsidRPr="00D90E90">
        <w:rPr>
          <w:b/>
          <w:bCs/>
          <w:sz w:val="26"/>
          <w:szCs w:val="26"/>
        </w:rPr>
        <w:t xml:space="preserve">Google Generative AI: </w:t>
      </w:r>
    </w:p>
    <w:p w14:paraId="45886291" w14:textId="4238CFF8" w:rsidR="00E52096" w:rsidRPr="00D90E90" w:rsidRDefault="00000000">
      <w:pPr>
        <w:rPr>
          <w:sz w:val="24"/>
          <w:szCs w:val="24"/>
        </w:rPr>
      </w:pPr>
      <w:r w:rsidRPr="00D90E90">
        <w:rPr>
          <w:sz w:val="24"/>
          <w:szCs w:val="24"/>
        </w:rPr>
        <w:t>Provides the main intelligence for understanding and answering questions based on the file data.</w:t>
      </w:r>
    </w:p>
    <w:p w14:paraId="6773A3D7" w14:textId="77777777" w:rsidR="00D90E90" w:rsidRDefault="00000000">
      <w:pPr>
        <w:rPr>
          <w:sz w:val="24"/>
          <w:szCs w:val="24"/>
        </w:rPr>
      </w:pPr>
      <w:r w:rsidRPr="00D90E90">
        <w:rPr>
          <w:b/>
          <w:bCs/>
          <w:sz w:val="26"/>
          <w:szCs w:val="26"/>
        </w:rPr>
        <w:t>• Pandas:</w:t>
      </w:r>
      <w:r w:rsidRPr="00D90E90">
        <w:rPr>
          <w:sz w:val="24"/>
          <w:szCs w:val="24"/>
        </w:rPr>
        <w:t xml:space="preserve"> </w:t>
      </w:r>
    </w:p>
    <w:p w14:paraId="1C3A3C01" w14:textId="49D0B9C5" w:rsidR="00E52096" w:rsidRPr="00D90E90" w:rsidRDefault="00000000">
      <w:pPr>
        <w:rPr>
          <w:sz w:val="24"/>
          <w:szCs w:val="24"/>
        </w:rPr>
      </w:pPr>
      <w:r w:rsidRPr="00D90E90">
        <w:rPr>
          <w:sz w:val="24"/>
          <w:szCs w:val="24"/>
        </w:rPr>
        <w:t>Essential for loading, processing, and transforming Excel data files into a format compatible with the AI model.</w:t>
      </w:r>
    </w:p>
    <w:p w14:paraId="62661001" w14:textId="77777777" w:rsidR="00D90E90" w:rsidRDefault="00000000">
      <w:pPr>
        <w:rPr>
          <w:sz w:val="24"/>
          <w:szCs w:val="24"/>
        </w:rPr>
      </w:pPr>
      <w:r w:rsidRPr="00D90E90">
        <w:rPr>
          <w:sz w:val="24"/>
          <w:szCs w:val="24"/>
        </w:rPr>
        <w:t xml:space="preserve">• </w:t>
      </w:r>
      <w:r w:rsidRPr="00D90E90">
        <w:rPr>
          <w:b/>
          <w:bCs/>
          <w:sz w:val="26"/>
          <w:szCs w:val="26"/>
        </w:rPr>
        <w:t>Streamlit</w:t>
      </w:r>
      <w:r w:rsidRPr="00D90E90">
        <w:rPr>
          <w:b/>
          <w:bCs/>
          <w:sz w:val="24"/>
          <w:szCs w:val="24"/>
        </w:rPr>
        <w:t>:</w:t>
      </w:r>
      <w:r w:rsidRPr="00D90E90">
        <w:rPr>
          <w:sz w:val="24"/>
          <w:szCs w:val="24"/>
        </w:rPr>
        <w:t xml:space="preserve"> </w:t>
      </w:r>
    </w:p>
    <w:p w14:paraId="011CB85A" w14:textId="5A6150D0" w:rsidR="00E52096" w:rsidRPr="00D90E90" w:rsidRDefault="00000000">
      <w:pPr>
        <w:rPr>
          <w:sz w:val="24"/>
          <w:szCs w:val="24"/>
        </w:rPr>
      </w:pPr>
      <w:r w:rsidRPr="00D90E90">
        <w:rPr>
          <w:sz w:val="24"/>
          <w:szCs w:val="24"/>
        </w:rPr>
        <w:t>Powers the application interface, creating a seamless experience for file upload, question input, and answer retrieval.</w:t>
      </w:r>
    </w:p>
    <w:p w14:paraId="6CD39D9D" w14:textId="77777777" w:rsidR="00D90E90" w:rsidRDefault="00000000">
      <w:pPr>
        <w:rPr>
          <w:sz w:val="24"/>
          <w:szCs w:val="24"/>
        </w:rPr>
      </w:pPr>
      <w:r w:rsidRPr="00D90E90">
        <w:rPr>
          <w:sz w:val="24"/>
          <w:szCs w:val="24"/>
        </w:rPr>
        <w:t xml:space="preserve">• </w:t>
      </w:r>
      <w:r w:rsidRPr="00D90E90">
        <w:rPr>
          <w:b/>
          <w:bCs/>
          <w:sz w:val="26"/>
          <w:szCs w:val="26"/>
        </w:rPr>
        <w:t>Error Management and Time Handling:</w:t>
      </w:r>
      <w:r w:rsidRPr="00D90E90">
        <w:rPr>
          <w:sz w:val="24"/>
          <w:szCs w:val="24"/>
        </w:rPr>
        <w:t xml:space="preserve"> </w:t>
      </w:r>
    </w:p>
    <w:p w14:paraId="45D8FAD5" w14:textId="0080EB68" w:rsidR="00E52096" w:rsidRDefault="00000000">
      <w:pPr>
        <w:rPr>
          <w:sz w:val="24"/>
          <w:szCs w:val="24"/>
        </w:rPr>
      </w:pPr>
      <w:r w:rsidRPr="00D90E90">
        <w:rPr>
          <w:sz w:val="24"/>
          <w:szCs w:val="24"/>
        </w:rPr>
        <w:t>Utilized to manage potential issues like API timeouts and data processing errors, ensuring robust system performance.</w:t>
      </w:r>
    </w:p>
    <w:p w14:paraId="1E0F1E29" w14:textId="77777777" w:rsidR="00D90E90" w:rsidRDefault="00D90E90">
      <w:pPr>
        <w:rPr>
          <w:sz w:val="24"/>
          <w:szCs w:val="24"/>
        </w:rPr>
      </w:pPr>
    </w:p>
    <w:p w14:paraId="336BB1C3" w14:textId="77777777" w:rsidR="00D90E90" w:rsidRDefault="00D90E90">
      <w:pPr>
        <w:rPr>
          <w:sz w:val="24"/>
          <w:szCs w:val="24"/>
        </w:rPr>
      </w:pPr>
    </w:p>
    <w:p w14:paraId="24377759" w14:textId="77777777" w:rsidR="00D90E90" w:rsidRDefault="00D90E90">
      <w:pPr>
        <w:rPr>
          <w:sz w:val="24"/>
          <w:szCs w:val="24"/>
        </w:rPr>
      </w:pPr>
    </w:p>
    <w:p w14:paraId="7EBD0F94" w14:textId="77777777" w:rsidR="00D90E90" w:rsidRDefault="00D90E90">
      <w:pPr>
        <w:rPr>
          <w:sz w:val="24"/>
          <w:szCs w:val="24"/>
        </w:rPr>
      </w:pPr>
    </w:p>
    <w:p w14:paraId="7E3507B3" w14:textId="575F5609" w:rsidR="00D90E90" w:rsidRDefault="00D90E90" w:rsidP="00D90E90">
      <w:pPr>
        <w:pStyle w:val="Heading2"/>
        <w:rPr>
          <w:sz w:val="28"/>
          <w:szCs w:val="28"/>
        </w:rPr>
      </w:pPr>
      <w:r>
        <w:rPr>
          <w:sz w:val="28"/>
          <w:szCs w:val="28"/>
        </w:rPr>
        <w:t>Sample Output</w:t>
      </w:r>
    </w:p>
    <w:p w14:paraId="7C4344FB" w14:textId="77777777" w:rsidR="00220DDF" w:rsidRPr="00220DDF" w:rsidRDefault="00220DDF" w:rsidP="00220DDF"/>
    <w:p w14:paraId="3334F90D" w14:textId="13890D79" w:rsidR="00D90E90" w:rsidRPr="00D90E90" w:rsidRDefault="00220DDF" w:rsidP="00220DDF">
      <w:pPr>
        <w:ind w:left="-426" w:hanging="426"/>
      </w:pPr>
      <w:r>
        <w:rPr>
          <w:noProof/>
        </w:rPr>
        <w:drawing>
          <wp:inline distT="0" distB="0" distL="0" distR="0" wp14:anchorId="52533574" wp14:editId="5DF4E8DD">
            <wp:extent cx="6819900" cy="4061460"/>
            <wp:effectExtent l="0" t="0" r="0" b="0"/>
            <wp:docPr id="1889840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061460"/>
                    </a:xfrm>
                    <a:prstGeom prst="rect">
                      <a:avLst/>
                    </a:prstGeom>
                    <a:noFill/>
                    <a:ln>
                      <a:noFill/>
                    </a:ln>
                  </pic:spPr>
                </pic:pic>
              </a:graphicData>
            </a:graphic>
          </wp:inline>
        </w:drawing>
      </w:r>
    </w:p>
    <w:p w14:paraId="7908465F" w14:textId="77777777" w:rsidR="00D90E90" w:rsidRDefault="00D90E90">
      <w:pPr>
        <w:rPr>
          <w:sz w:val="24"/>
          <w:szCs w:val="24"/>
        </w:rPr>
      </w:pPr>
    </w:p>
    <w:p w14:paraId="58538BFE" w14:textId="77777777" w:rsidR="00D90E90" w:rsidRDefault="00D90E90">
      <w:pPr>
        <w:rPr>
          <w:sz w:val="24"/>
          <w:szCs w:val="24"/>
        </w:rPr>
      </w:pPr>
    </w:p>
    <w:p w14:paraId="49D65470" w14:textId="77777777" w:rsidR="00D90E90" w:rsidRDefault="00D90E90">
      <w:pPr>
        <w:rPr>
          <w:sz w:val="24"/>
          <w:szCs w:val="24"/>
        </w:rPr>
      </w:pPr>
    </w:p>
    <w:p w14:paraId="3ACFCB24" w14:textId="77777777" w:rsidR="00D90E90" w:rsidRDefault="00D90E90">
      <w:pPr>
        <w:rPr>
          <w:sz w:val="24"/>
          <w:szCs w:val="24"/>
        </w:rPr>
      </w:pPr>
    </w:p>
    <w:p w14:paraId="301BA8AE" w14:textId="7A75F8CD" w:rsidR="00E52096" w:rsidRDefault="00000000">
      <w:pPr>
        <w:pStyle w:val="Heading2"/>
        <w:rPr>
          <w:sz w:val="28"/>
          <w:szCs w:val="28"/>
        </w:rPr>
      </w:pPr>
      <w:r w:rsidRPr="00D90E90">
        <w:rPr>
          <w:sz w:val="28"/>
          <w:szCs w:val="28"/>
        </w:rPr>
        <w:t>Conclusion</w:t>
      </w:r>
    </w:p>
    <w:p w14:paraId="13EE90E1" w14:textId="77777777" w:rsidR="00D90E90" w:rsidRPr="00D90E90" w:rsidRDefault="00D90E90" w:rsidP="00D90E90"/>
    <w:p w14:paraId="3022DE59" w14:textId="77777777" w:rsidR="00E52096" w:rsidRPr="00D90E90" w:rsidRDefault="00000000">
      <w:pPr>
        <w:rPr>
          <w:sz w:val="24"/>
          <w:szCs w:val="24"/>
        </w:rPr>
      </w:pPr>
      <w:r w:rsidRPr="00D90E90">
        <w:rPr>
          <w:sz w:val="24"/>
          <w:szCs w:val="24"/>
        </w:rPr>
        <w:t>The AI-Enabled Excel Analytics Assistant merges NLP techniques with an accessible interface to facilitate Excel data exploration. Through Google’s generative AI, users can query their data and obtain relevant insights, simplifying data interaction and enhancing accessibility. This project illustrates the application of generative AI to improve the user experience in data-centric tasks, showcasing how technology can make data analysis more user-friendly.</w:t>
      </w:r>
    </w:p>
    <w:sectPr w:rsidR="00E52096" w:rsidRPr="00D90E90" w:rsidSect="00175660">
      <w:pgSz w:w="12240" w:h="15840"/>
      <w:pgMar w:top="142"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509571">
    <w:abstractNumId w:val="8"/>
  </w:num>
  <w:num w:numId="2" w16cid:durableId="2047292487">
    <w:abstractNumId w:val="6"/>
  </w:num>
  <w:num w:numId="3" w16cid:durableId="805052679">
    <w:abstractNumId w:val="5"/>
  </w:num>
  <w:num w:numId="4" w16cid:durableId="108084870">
    <w:abstractNumId w:val="4"/>
  </w:num>
  <w:num w:numId="5" w16cid:durableId="1305041984">
    <w:abstractNumId w:val="7"/>
  </w:num>
  <w:num w:numId="6" w16cid:durableId="1660498470">
    <w:abstractNumId w:val="3"/>
  </w:num>
  <w:num w:numId="7" w16cid:durableId="934871738">
    <w:abstractNumId w:val="2"/>
  </w:num>
  <w:num w:numId="8" w16cid:durableId="841897319">
    <w:abstractNumId w:val="1"/>
  </w:num>
  <w:num w:numId="9" w16cid:durableId="190533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660"/>
    <w:rsid w:val="002121BE"/>
    <w:rsid w:val="00220DDF"/>
    <w:rsid w:val="0029639D"/>
    <w:rsid w:val="00326F90"/>
    <w:rsid w:val="0038201C"/>
    <w:rsid w:val="00AA1D8D"/>
    <w:rsid w:val="00B47730"/>
    <w:rsid w:val="00CB0664"/>
    <w:rsid w:val="00D90E90"/>
    <w:rsid w:val="00E520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23F6A"/>
  <w14:defaultImageDpi w14:val="300"/>
  <w15:docId w15:val="{A2FD13B7-2DF9-4FF1-BADE-AEFF99A7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4719">
      <w:bodyDiv w:val="1"/>
      <w:marLeft w:val="0"/>
      <w:marRight w:val="0"/>
      <w:marTop w:val="0"/>
      <w:marBottom w:val="0"/>
      <w:divBdr>
        <w:top w:val="none" w:sz="0" w:space="0" w:color="auto"/>
        <w:left w:val="none" w:sz="0" w:space="0" w:color="auto"/>
        <w:bottom w:val="none" w:sz="0" w:space="0" w:color="auto"/>
        <w:right w:val="none" w:sz="0" w:space="0" w:color="auto"/>
      </w:divBdr>
    </w:div>
    <w:div w:id="8506047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Arvi Arvi</cp:lastModifiedBy>
  <cp:revision>3</cp:revision>
  <cp:lastPrinted>2024-11-14T07:23:00Z</cp:lastPrinted>
  <dcterms:created xsi:type="dcterms:W3CDTF">2013-12-23T23:15:00Z</dcterms:created>
  <dcterms:modified xsi:type="dcterms:W3CDTF">2024-11-14T07:24:00Z</dcterms:modified>
  <cp:category/>
</cp:coreProperties>
</file>